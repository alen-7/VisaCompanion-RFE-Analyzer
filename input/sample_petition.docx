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EB-1A Extraordinary Ability Petition</w:t>
      </w:r>
    </w:p>
    <w:p>
      <w:pPr>
        <w:pStyle w:val="Heading1"/>
      </w:pPr>
      <w:r>
        <w:t>Personal Statement</w:t>
      </w:r>
    </w:p>
    <w:p>
      <w:r>
        <w:t>I am a world-class researcher in artificial intelligence with unparalleled expertise.</w:t>
      </w:r>
    </w:p>
    <w:p>
      <w:pPr>
        <w:pStyle w:val="Heading1"/>
      </w:pPr>
      <w:r>
        <w:t>Original Contributions</w:t>
      </w:r>
    </w:p>
    <w:p>
      <w:r>
        <w:t>Developed innovative algorithms that improved efficiency by 40%.</w:t>
      </w:r>
    </w:p>
    <w:p>
      <w:pPr>
        <w:pStyle w:val="Heading1"/>
      </w:pPr>
      <w:r>
        <w:t>Publications</w:t>
      </w:r>
    </w:p>
    <w:p>
      <w:r>
        <w:t>Published 3 papers in conference proceedings (no journal citations provided).</w:t>
      </w:r>
    </w:p>
    <w:p>
      <w:pPr>
        <w:pStyle w:val="Heading1"/>
      </w:pPr>
      <w:r>
        <w:t>Critical Role</w:t>
      </w:r>
    </w:p>
    <w:p>
      <w:r>
        <w:t>Led a team of 5 researchers at XYZ Corporation.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